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07D9" w:rsidRDefault="00000000">
      <w:pPr>
        <w:pStyle w:val="Title"/>
      </w:pPr>
      <w:r>
        <w:t>Stable Diffusion Text-to-Image Generation Code</w:t>
      </w:r>
    </w:p>
    <w:p w:rsidR="00727655" w:rsidRDefault="00000000">
      <w:r>
        <w:br/>
        <w:t>import torch</w:t>
      </w:r>
      <w:r>
        <w:br/>
        <w:t>from torch.cuda.amp import autocast</w:t>
      </w:r>
      <w:r>
        <w:br/>
        <w:t>from diffusers import StableDiffusionPipeline</w:t>
      </w:r>
      <w:r>
        <w:br/>
        <w:t>import matplotlib.pyplot as plt</w:t>
      </w:r>
      <w:r>
        <w:br/>
      </w:r>
      <w:r>
        <w:br/>
        <w:t>authorization_token = "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"</w:t>
      </w:r>
      <w:r>
        <w:br/>
        <w:t>modelid = "CompVis/stable-diffusion-v1-4"</w:t>
      </w:r>
      <w:r>
        <w:br/>
        <w:t>device = torch.device("cuda" if torch.cuda.is_available() else "cpu")</w:t>
      </w:r>
      <w:r>
        <w:br/>
      </w:r>
      <w:r>
        <w:br/>
        <w:t>pipe = StableDiffusionPipeline.from_pretrained(</w:t>
      </w:r>
      <w:r>
        <w:br/>
        <w:t xml:space="preserve">    modelid,</w:t>
      </w:r>
      <w:r>
        <w:br/>
        <w:t xml:space="preserve">    revision="fp16",</w:t>
      </w:r>
      <w:r>
        <w:br/>
        <w:t xml:space="preserve">    torch_dtype=torch.float16,</w:t>
      </w:r>
      <w:r>
        <w:br/>
        <w:t xml:space="preserve">    use_auth_token=authorization_token</w:t>
      </w:r>
      <w:r>
        <w:br/>
        <w:t>)</w:t>
      </w:r>
      <w:r>
        <w:br/>
      </w:r>
      <w:r>
        <w:br/>
        <w:t>if device.type == "cpu":</w:t>
      </w:r>
      <w:r>
        <w:br/>
        <w:t xml:space="preserve">    pipe = StableDiffusionPipeline.from_pretrained(modelid, use_auth_token=authorization_token)</w:t>
      </w:r>
      <w:r>
        <w:br/>
        <w:t>else:</w:t>
      </w:r>
      <w:r>
        <w:br/>
        <w:t xml:space="preserve">    pipe = pipe.to(device)</w:t>
      </w:r>
      <w:r>
        <w:br/>
      </w:r>
      <w:r>
        <w:br/>
        <w:t>textprompt = input("Enter your image prompt: ")</w:t>
      </w:r>
      <w:r>
        <w:br/>
      </w:r>
      <w:r>
        <w:br/>
        <w:t>if device.type == "cuda":</w:t>
      </w:r>
      <w:r>
        <w:br/>
        <w:t xml:space="preserve">    with autocast():</w:t>
      </w:r>
      <w:r>
        <w:br/>
        <w:t xml:space="preserve">        image = pipe(textprompt, guidance_scale=8.5).images[0]</w:t>
      </w:r>
      <w:r>
        <w:br/>
        <w:t>else:</w:t>
      </w:r>
      <w:r>
        <w:br/>
        <w:t xml:space="preserve">    image = pipe(textprompt, guidance_scale=8.5).images[0]</w:t>
      </w:r>
      <w:r>
        <w:br/>
      </w:r>
      <w:r>
        <w:br/>
        <w:t>plt.imshow(image)</w:t>
      </w:r>
      <w:r>
        <w:br/>
        <w:t>plt.axis("off")</w:t>
      </w:r>
      <w:r>
        <w:br/>
        <w:t>plt.title("Generated Image")</w:t>
      </w:r>
      <w:r>
        <w:br/>
        <w:t>plt.show()</w:t>
      </w:r>
    </w:p>
    <w:p w:rsidR="00727655" w:rsidRDefault="00727655"/>
    <w:p w:rsidR="001407D9" w:rsidRPr="00727655" w:rsidRDefault="00727655">
      <w:pPr>
        <w:rPr>
          <w:color w:val="7030A0"/>
          <w:sz w:val="24"/>
          <w:szCs w:val="24"/>
        </w:rPr>
      </w:pPr>
      <w:r w:rsidRPr="00727655">
        <w:rPr>
          <w:color w:val="7030A0"/>
          <w:sz w:val="24"/>
          <w:szCs w:val="24"/>
        </w:rPr>
        <w:lastRenderedPageBreak/>
        <w:t>Note : I am uploading</w:t>
      </w:r>
      <w:r>
        <w:rPr>
          <w:color w:val="7030A0"/>
          <w:sz w:val="24"/>
          <w:szCs w:val="24"/>
        </w:rPr>
        <w:t xml:space="preserve"> s</w:t>
      </w:r>
      <w:r w:rsidRPr="00727655">
        <w:rPr>
          <w:color w:val="7030A0"/>
          <w:sz w:val="24"/>
          <w:szCs w:val="24"/>
        </w:rPr>
        <w:t>creenshot</w:t>
      </w:r>
      <w:r>
        <w:rPr>
          <w:color w:val="7030A0"/>
          <w:sz w:val="24"/>
          <w:szCs w:val="24"/>
        </w:rPr>
        <w:t>s</w:t>
      </w:r>
      <w:r w:rsidRPr="00727655">
        <w:rPr>
          <w:color w:val="7030A0"/>
          <w:sz w:val="24"/>
          <w:szCs w:val="24"/>
        </w:rPr>
        <w:t xml:space="preserve"> of Execution</w:t>
      </w:r>
      <w:r>
        <w:rPr>
          <w:color w:val="7030A0"/>
          <w:sz w:val="24"/>
          <w:szCs w:val="24"/>
        </w:rPr>
        <w:t xml:space="preserve"> because due to hugging face token the file is showing error displaying on git. </w:t>
      </w:r>
      <w:r w:rsidR="00000000" w:rsidRPr="00727655">
        <w:rPr>
          <w:color w:val="7030A0"/>
          <w:sz w:val="24"/>
          <w:szCs w:val="24"/>
        </w:rPr>
        <w:br/>
      </w:r>
    </w:p>
    <w:p w:rsidR="00727655" w:rsidRDefault="00727655">
      <w:pPr>
        <w:rPr>
          <w:noProof/>
        </w:rPr>
      </w:pPr>
      <w:r>
        <w:rPr>
          <w:noProof/>
        </w:rPr>
        <w:drawing>
          <wp:inline distT="0" distB="0" distL="0" distR="0">
            <wp:extent cx="5486400" cy="6416040"/>
            <wp:effectExtent l="0" t="0" r="0" b="3810"/>
            <wp:docPr id="4056613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61390" name="Picture 4056613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55" w:rsidRPr="00727655" w:rsidRDefault="00727655" w:rsidP="00727655"/>
    <w:p w:rsidR="00727655" w:rsidRDefault="00727655" w:rsidP="00727655">
      <w:pPr>
        <w:tabs>
          <w:tab w:val="left" w:pos="5436"/>
        </w:tabs>
        <w:rPr>
          <w:noProof/>
        </w:rPr>
      </w:pPr>
      <w:r>
        <w:rPr>
          <w:noProof/>
        </w:rPr>
        <w:tab/>
      </w:r>
    </w:p>
    <w:p w:rsidR="00727655" w:rsidRDefault="00727655" w:rsidP="00727655">
      <w:pPr>
        <w:tabs>
          <w:tab w:val="left" w:pos="5436"/>
        </w:tabs>
        <w:rPr>
          <w:noProof/>
        </w:rPr>
      </w:pPr>
    </w:p>
    <w:p w:rsidR="00727655" w:rsidRDefault="00727655" w:rsidP="00727655">
      <w:pPr>
        <w:tabs>
          <w:tab w:val="left" w:pos="5436"/>
        </w:tabs>
        <w:rPr>
          <w:noProof/>
        </w:rPr>
      </w:pPr>
    </w:p>
    <w:p w:rsidR="00727655" w:rsidRDefault="00727655" w:rsidP="00727655">
      <w:pPr>
        <w:tabs>
          <w:tab w:val="left" w:pos="5436"/>
        </w:tabs>
        <w:rPr>
          <w:noProof/>
        </w:rPr>
      </w:pPr>
    </w:p>
    <w:p w:rsidR="001407D9" w:rsidRDefault="00000000">
      <w:r w:rsidRPr="00727655">
        <w:br w:type="page"/>
      </w:r>
      <w:r w:rsidR="00727655">
        <w:rPr>
          <w:noProof/>
        </w:rPr>
        <w:lastRenderedPageBreak/>
        <w:drawing>
          <wp:inline distT="0" distB="0" distL="0" distR="0">
            <wp:extent cx="5577840" cy="4549140"/>
            <wp:effectExtent l="0" t="0" r="3810" b="3810"/>
            <wp:docPr id="14190837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83729" name="Picture 14190837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D9" w:rsidRDefault="00000000">
      <w:pPr>
        <w:rPr>
          <w:color w:val="7030A0"/>
          <w:sz w:val="36"/>
          <w:szCs w:val="36"/>
        </w:rPr>
      </w:pPr>
      <w:r>
        <w:br w:type="page"/>
      </w:r>
      <w:r w:rsidR="00727655" w:rsidRPr="00727655">
        <w:rPr>
          <w:color w:val="7030A0"/>
          <w:sz w:val="36"/>
          <w:szCs w:val="36"/>
        </w:rPr>
        <w:lastRenderedPageBreak/>
        <w:t xml:space="preserve">Output Image </w:t>
      </w:r>
      <w:proofErr w:type="gramStart"/>
      <w:r w:rsidR="00727655" w:rsidRPr="00727655">
        <w:rPr>
          <w:color w:val="7030A0"/>
          <w:sz w:val="36"/>
          <w:szCs w:val="36"/>
        </w:rPr>
        <w:t>Generation :</w:t>
      </w:r>
      <w:proofErr w:type="gramEnd"/>
      <w:r w:rsidR="00727655" w:rsidRPr="00727655">
        <w:rPr>
          <w:color w:val="7030A0"/>
          <w:sz w:val="36"/>
          <w:szCs w:val="36"/>
        </w:rPr>
        <w:t xml:space="preserve"> </w:t>
      </w:r>
    </w:p>
    <w:p w:rsidR="00727655" w:rsidRPr="00727655" w:rsidRDefault="0072765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86400" cy="5593715"/>
            <wp:effectExtent l="0" t="0" r="0" b="6985"/>
            <wp:docPr id="15041685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68563" name="Picture 15041685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655" w:rsidRPr="007276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0247C" w:rsidRDefault="00C0247C" w:rsidP="00727655">
      <w:pPr>
        <w:spacing w:after="0" w:line="240" w:lineRule="auto"/>
      </w:pPr>
      <w:r>
        <w:separator/>
      </w:r>
    </w:p>
  </w:endnote>
  <w:endnote w:type="continuationSeparator" w:id="0">
    <w:p w:rsidR="00C0247C" w:rsidRDefault="00C0247C" w:rsidP="00727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0247C" w:rsidRDefault="00C0247C" w:rsidP="00727655">
      <w:pPr>
        <w:spacing w:after="0" w:line="240" w:lineRule="auto"/>
      </w:pPr>
      <w:r>
        <w:separator/>
      </w:r>
    </w:p>
  </w:footnote>
  <w:footnote w:type="continuationSeparator" w:id="0">
    <w:p w:rsidR="00C0247C" w:rsidRDefault="00C0247C" w:rsidP="00727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8355614">
    <w:abstractNumId w:val="8"/>
  </w:num>
  <w:num w:numId="2" w16cid:durableId="721562723">
    <w:abstractNumId w:val="6"/>
  </w:num>
  <w:num w:numId="3" w16cid:durableId="1185555245">
    <w:abstractNumId w:val="5"/>
  </w:num>
  <w:num w:numId="4" w16cid:durableId="1066299664">
    <w:abstractNumId w:val="4"/>
  </w:num>
  <w:num w:numId="5" w16cid:durableId="340200794">
    <w:abstractNumId w:val="7"/>
  </w:num>
  <w:num w:numId="6" w16cid:durableId="935598397">
    <w:abstractNumId w:val="3"/>
  </w:num>
  <w:num w:numId="7" w16cid:durableId="688062824">
    <w:abstractNumId w:val="2"/>
  </w:num>
  <w:num w:numId="8" w16cid:durableId="431164720">
    <w:abstractNumId w:val="1"/>
  </w:num>
  <w:num w:numId="9" w16cid:durableId="136170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07D9"/>
    <w:rsid w:val="0015074B"/>
    <w:rsid w:val="0029639D"/>
    <w:rsid w:val="00326F90"/>
    <w:rsid w:val="003F67C5"/>
    <w:rsid w:val="00727655"/>
    <w:rsid w:val="00AA1D8D"/>
    <w:rsid w:val="00B47730"/>
    <w:rsid w:val="00C0247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23FAC6"/>
  <w14:defaultImageDpi w14:val="300"/>
  <w15:docId w15:val="{E395519E-4E5A-4742-8804-634F9CF8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mitaligaware@gmail.com</cp:lastModifiedBy>
  <cp:revision>2</cp:revision>
  <dcterms:created xsi:type="dcterms:W3CDTF">2025-05-21T09:47:00Z</dcterms:created>
  <dcterms:modified xsi:type="dcterms:W3CDTF">2025-05-21T09:47:00Z</dcterms:modified>
  <cp:category/>
</cp:coreProperties>
</file>